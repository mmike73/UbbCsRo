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99" w:rsidRDefault="00050D28">
      <w:pPr>
        <w:spacing w:after="240"/>
      </w:pPr>
      <w:r>
        <w:t> </w:t>
      </w:r>
    </w:p>
    <w:p w:rsidR="00D81D99" w:rsidRDefault="00050D28">
      <w:pPr>
        <w:shd w:val="clear" w:color="auto" w:fill="FFFFFF"/>
        <w:spacing w:before="240" w:after="245"/>
      </w:pPr>
      <w:r>
        <w:t xml:space="preserve">Student </w:t>
      </w:r>
      <w:proofErr w:type="spellStart"/>
      <w:r>
        <w:t>propunător</w:t>
      </w:r>
      <w:proofErr w:type="spellEnd"/>
      <w:r>
        <w:t xml:space="preserve">: </w:t>
      </w:r>
      <w:proofErr w:type="spellStart"/>
      <w:r>
        <w:t>Tiutiu</w:t>
      </w:r>
      <w:proofErr w:type="spellEnd"/>
      <w:r>
        <w:t xml:space="preserve"> </w:t>
      </w:r>
      <w:proofErr w:type="spellStart"/>
      <w:r>
        <w:t>Madalin</w:t>
      </w:r>
      <w:proofErr w:type="spellEnd"/>
    </w:p>
    <w:p w:rsidR="00D81D99" w:rsidRDefault="00050D28">
      <w:pPr>
        <w:shd w:val="clear" w:color="auto" w:fill="FFFFFF"/>
        <w:spacing w:before="240" w:after="245"/>
      </w:pPr>
      <w:proofErr w:type="spellStart"/>
      <w:r>
        <w:t>Grupa</w:t>
      </w:r>
      <w:proofErr w:type="spellEnd"/>
      <w:r>
        <w:t xml:space="preserve">: 227 </w:t>
      </w:r>
    </w:p>
    <w:p w:rsidR="00D81D99" w:rsidRDefault="00050D28">
      <w:pPr>
        <w:shd w:val="clear" w:color="auto" w:fill="FFFFFF"/>
        <w:spacing w:before="240" w:after="245"/>
      </w:pPr>
      <w:r>
        <w:t>Email: tmir2631@cs.ubbcluj.ro</w:t>
      </w:r>
    </w:p>
    <w:p w:rsidR="00D81D99" w:rsidRDefault="00050D28">
      <w:pPr>
        <w:shd w:val="clear" w:color="auto" w:fill="FFFFFF"/>
        <w:spacing w:before="240"/>
      </w:pPr>
      <w:proofErr w:type="spellStart"/>
      <w:r>
        <w:rPr>
          <w:rFonts w:ascii="Consolas" w:eastAsia="Consolas" w:hAnsi="Consolas" w:cs="Consolas"/>
          <w:color w:val="808080"/>
        </w:rPr>
        <w:t>Cerinta</w:t>
      </w:r>
      <w:proofErr w:type="spellEnd"/>
      <w:r>
        <w:rPr>
          <w:rFonts w:ascii="Consolas" w:eastAsia="Consolas" w:hAnsi="Consolas" w:cs="Consolas"/>
          <w:color w:val="808080"/>
        </w:rPr>
        <w:t>:</w:t>
      </w:r>
    </w:p>
    <w:p w:rsidR="00D81D99" w:rsidRDefault="00050D28">
      <w:pPr>
        <w:shd w:val="clear" w:color="auto" w:fill="FFFFFF"/>
        <w:spacing w:before="24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in C# se </w:t>
      </w:r>
      <w:proofErr w:type="spellStart"/>
      <w:r>
        <w:t>folosete</w:t>
      </w:r>
      <w:proofErr w:type="spellEnd"/>
      <w:r>
        <w:t>:</w:t>
      </w:r>
    </w:p>
    <w:p w:rsidR="00D81D99" w:rsidRDefault="00050D28">
      <w:pPr>
        <w:shd w:val="clear" w:color="auto" w:fill="FFFFFF"/>
        <w:spacing w:before="240"/>
      </w:pPr>
      <w:r>
        <w:t> </w:t>
      </w:r>
      <w:bookmarkStart w:id="0" w:name="_GoBack"/>
      <w:bookmarkEnd w:id="0"/>
    </w:p>
    <w:p w:rsidR="00D81D99" w:rsidRDefault="00050D28">
      <w:pPr>
        <w:shd w:val="clear" w:color="auto" w:fill="FFFFFF"/>
        <w:spacing w:before="240"/>
      </w:pPr>
      <w:proofErr w:type="spellStart"/>
      <w:r>
        <w:rPr>
          <w:rFonts w:ascii="Consolas" w:eastAsia="Consolas" w:hAnsi="Consolas" w:cs="Consolas"/>
          <w:color w:val="808080"/>
        </w:rPr>
        <w:t>Variante</w:t>
      </w:r>
      <w:proofErr w:type="spellEnd"/>
      <w:r>
        <w:rPr>
          <w:rFonts w:ascii="Consolas" w:eastAsia="Consolas" w:hAnsi="Consolas" w:cs="Consolas"/>
          <w:color w:val="808080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</w:rPr>
        <w:t>răspuns</w:t>
      </w:r>
      <w:proofErr w:type="spellEnd"/>
      <w:r>
        <w:rPr>
          <w:rFonts w:ascii="Consolas" w:eastAsia="Consolas" w:hAnsi="Consolas" w:cs="Consolas"/>
          <w:color w:val="808080"/>
        </w:rPr>
        <w:t>:</w:t>
      </w:r>
    </w:p>
    <w:p w:rsidR="00D81D99" w:rsidRDefault="00050D28">
      <w:pPr>
        <w:shd w:val="clear" w:color="auto" w:fill="FFFFFF"/>
        <w:spacing w:before="240"/>
      </w:pPr>
      <w:proofErr w:type="gramStart"/>
      <w:r>
        <w:t>a</w:t>
      </w:r>
      <w:proofErr w:type="gramEnd"/>
      <w:r>
        <w:t>) ref</w:t>
      </w:r>
    </w:p>
    <w:p w:rsidR="00D81D99" w:rsidRDefault="00050D28">
      <w:pPr>
        <w:shd w:val="clear" w:color="auto" w:fill="FFFFFF"/>
        <w:spacing w:before="240"/>
      </w:pPr>
      <w:r>
        <w:t xml:space="preserve">b) </w:t>
      </w:r>
      <w:proofErr w:type="gramStart"/>
      <w:r>
        <w:t>out</w:t>
      </w:r>
      <w:proofErr w:type="gramEnd"/>
    </w:p>
    <w:p w:rsidR="00D81D99" w:rsidRPr="00050D28" w:rsidRDefault="00050D28">
      <w:pPr>
        <w:shd w:val="clear" w:color="auto" w:fill="FFFFFF"/>
        <w:spacing w:before="240"/>
      </w:pPr>
      <w:r w:rsidRPr="00050D28">
        <w:rPr>
          <w:highlight w:val="green"/>
        </w:rPr>
        <w:t xml:space="preserve">c) </w:t>
      </w:r>
      <w:proofErr w:type="gramStart"/>
      <w:r w:rsidRPr="00050D28">
        <w:rPr>
          <w:highlight w:val="green"/>
        </w:rPr>
        <w:t>ref</w:t>
      </w:r>
      <w:proofErr w:type="gramEnd"/>
      <w:r w:rsidRPr="00050D28">
        <w:rPr>
          <w:highlight w:val="green"/>
        </w:rPr>
        <w:t xml:space="preserve"> </w:t>
      </w:r>
      <w:proofErr w:type="spellStart"/>
      <w:r w:rsidRPr="00050D28">
        <w:rPr>
          <w:highlight w:val="green"/>
        </w:rPr>
        <w:t>sau</w:t>
      </w:r>
      <w:proofErr w:type="spellEnd"/>
      <w:r w:rsidRPr="00050D28">
        <w:rPr>
          <w:highlight w:val="green"/>
        </w:rPr>
        <w:t xml:space="preserve"> out</w:t>
      </w:r>
    </w:p>
    <w:p w:rsidR="00D81D99" w:rsidRDefault="00050D28">
      <w:pPr>
        <w:shd w:val="clear" w:color="auto" w:fill="FFFFFF"/>
        <w:spacing w:before="240"/>
      </w:pPr>
      <w:r>
        <w:t xml:space="preserve">d) </w:t>
      </w:r>
      <w:proofErr w:type="spellStart"/>
      <w:proofErr w:type="gramStart"/>
      <w:r>
        <w:t>nici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</w:t>
      </w:r>
    </w:p>
    <w:p w:rsidR="00D81D99" w:rsidRDefault="00050D28">
      <w:pPr>
        <w:shd w:val="clear" w:color="auto" w:fill="FFFFFF"/>
        <w:spacing w:before="240"/>
      </w:pPr>
      <w:r>
        <w:t> </w:t>
      </w:r>
      <w:r>
        <w:t> </w:t>
      </w:r>
    </w:p>
    <w:p w:rsidR="00D81D99" w:rsidRDefault="00050D28">
      <w:pPr>
        <w:shd w:val="clear" w:color="auto" w:fill="FFFFFF"/>
        <w:spacing w:before="240"/>
      </w:pPr>
      <w:r>
        <w:t> </w:t>
      </w:r>
    </w:p>
    <w:sectPr w:rsidR="00D81D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81D99"/>
    <w:rsid w:val="00050D28"/>
    <w:rsid w:val="00D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1</cp:revision>
  <dcterms:created xsi:type="dcterms:W3CDTF">2020-01-10T11:26:00Z</dcterms:created>
  <dcterms:modified xsi:type="dcterms:W3CDTF">2020-01-10T11:26:00Z</dcterms:modified>
</cp:coreProperties>
</file>